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7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294640</wp:posOffset>
            </wp:positionH>
            <wp:positionV relativeFrom="page">
              <wp:posOffset>393700</wp:posOffset>
            </wp:positionV>
            <wp:extent cx="2091690" cy="209169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1690" cy="209169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9200" cy="10705556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1070555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5012" w:val="left"/>
        </w:tabs>
        <w:autoSpaceDE w:val="0"/>
        <w:widowControl/>
        <w:spacing w:line="295" w:lineRule="auto" w:before="0" w:after="0"/>
        <w:ind w:left="4732" w:right="288" w:firstLine="0"/>
        <w:jc w:val="left"/>
      </w:pPr>
      <w:r>
        <w:tab/>
      </w:r>
      <w:r>
        <w:rPr>
          <w:rFonts w:ascii="Montserrat" w:hAnsi="Montserrat" w:eastAsia="Montserrat"/>
          <w:b w:val="0"/>
          <w:i w:val="0"/>
          <w:color w:val="1F1D1D"/>
          <w:sz w:val="63"/>
        </w:rPr>
        <w:t xml:space="preserve">HAROLD P. ONGUE </w:t>
      </w:r>
      <w:r>
        <w:rPr>
          <w:w w:val="98.99733407156808"/>
          <w:rFonts w:ascii="Open Sans" w:hAnsi="Open Sans" w:eastAsia="Open Sans"/>
          <w:b w:val="0"/>
          <w:i w:val="0"/>
          <w:color w:val="1F1D1D"/>
          <w:sz w:val="35"/>
        </w:rPr>
        <w:t>PROFESSIONAL PROFILE</w:t>
      </w:r>
    </w:p>
    <w:p>
      <w:pPr>
        <w:autoSpaceDN w:val="0"/>
        <w:autoSpaceDE w:val="0"/>
        <w:widowControl/>
        <w:spacing w:line="240" w:lineRule="auto" w:before="440" w:after="0"/>
        <w:ind w:left="0" w:right="478" w:firstLine="0"/>
        <w:jc w:val="right"/>
      </w:pPr>
      <w:r>
        <w:rPr>
          <w:rFonts w:ascii="Raleway" w:hAnsi="Raleway" w:eastAsia="Raleway"/>
          <w:b w:val="0"/>
          <w:i w:val="0"/>
          <w:color w:val="000000"/>
          <w:sz w:val="20"/>
        </w:rPr>
        <w:t>To secure a position at your company or industry that is a good fit for</w:t>
      </w:r>
    </w:p>
    <w:p>
      <w:pPr>
        <w:autoSpaceDN w:val="0"/>
        <w:autoSpaceDE w:val="0"/>
        <w:widowControl/>
        <w:spacing w:line="240" w:lineRule="auto" w:before="36" w:after="18"/>
        <w:ind w:left="0" w:right="478" w:firstLine="0"/>
        <w:jc w:val="right"/>
      </w:pPr>
      <w:r>
        <w:rPr>
          <w:rFonts w:ascii="Raleway" w:hAnsi="Raleway" w:eastAsia="Raleway"/>
          <w:b w:val="0"/>
          <w:i w:val="0"/>
          <w:color w:val="000000"/>
          <w:sz w:val="20"/>
        </w:rPr>
        <w:t>my abilities, skills, and knowledge and where my characteristics may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4.0" w:type="dxa"/>
      </w:tblPr>
      <w:tblGrid>
        <w:gridCol w:w="5790"/>
        <w:gridCol w:w="5790"/>
      </w:tblGrid>
      <w:tr>
        <w:trPr>
          <w:trHeight w:hRule="exact" w:val="1346"/>
        </w:trPr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0" w:after="0"/>
              <w:ind w:left="164" w:right="0" w:firstLine="0"/>
              <w:jc w:val="left"/>
            </w:pPr>
            <w:r>
              <w:rPr>
                <w:w w:val="101.56597724327673"/>
                <w:rFonts w:ascii="Open Sans" w:hAnsi="Open Sans" w:eastAsia="Open Sans"/>
                <w:b w:val="0"/>
                <w:i w:val="0"/>
                <w:color w:val="FFFFFF"/>
                <w:sz w:val="26"/>
              </w:rPr>
              <w:t>CONTACT</w:t>
            </w:r>
          </w:p>
          <w:p>
            <w:pPr>
              <w:autoSpaceDN w:val="0"/>
              <w:autoSpaceDE w:val="0"/>
              <w:widowControl/>
              <w:spacing w:line="240" w:lineRule="auto" w:before="576" w:after="0"/>
              <w:ind w:left="816" w:right="0" w:firstLine="0"/>
              <w:jc w:val="left"/>
            </w:pPr>
            <w:r>
              <w:rPr>
                <w:rFonts w:ascii="Raleway" w:hAnsi="Raleway" w:eastAsia="Raleway"/>
                <w:b w:val="0"/>
                <w:i w:val="0"/>
                <w:color w:val="FFFFFF"/>
                <w:sz w:val="21"/>
              </w:rPr>
              <w:t>+63 908 980 4921</w:t>
            </w:r>
          </w:p>
        </w:tc>
        <w:tc>
          <w:tcPr>
            <w:tcW w:type="dxa" w:w="7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8" w:after="0"/>
              <w:ind w:left="958" w:right="144" w:firstLine="0"/>
              <w:jc w:val="left"/>
            </w:pPr>
            <w:r>
              <w:rPr>
                <w:rFonts w:ascii="Raleway" w:hAnsi="Raleway" w:eastAsia="Raleway"/>
                <w:b w:val="0"/>
                <w:i w:val="0"/>
                <w:color w:val="000000"/>
                <w:sz w:val="20"/>
              </w:rPr>
              <w:t xml:space="preserve">be put to use as a primary goal toward excellence and worldwide </w:t>
            </w:r>
            <w:r>
              <w:rPr>
                <w:rFonts w:ascii="Raleway" w:hAnsi="Raleway" w:eastAsia="Raleway"/>
                <w:b w:val="0"/>
                <w:i w:val="0"/>
                <w:color w:val="000000"/>
                <w:sz w:val="20"/>
              </w:rPr>
              <w:t>competitiveness.</w:t>
            </w:r>
          </w:p>
          <w:p>
            <w:pPr>
              <w:autoSpaceDN w:val="0"/>
              <w:autoSpaceDE w:val="0"/>
              <w:widowControl/>
              <w:spacing w:line="240" w:lineRule="auto" w:before="370" w:after="0"/>
              <w:ind w:left="958" w:right="0" w:firstLine="0"/>
              <w:jc w:val="left"/>
            </w:pPr>
            <w:r>
              <w:rPr>
                <w:w w:val="98.99733407156808"/>
                <w:rFonts w:ascii="Open Sans" w:hAnsi="Open Sans" w:eastAsia="Open Sans"/>
                <w:b w:val="0"/>
                <w:i w:val="0"/>
                <w:color w:val="1F1D1D"/>
                <w:sz w:val="35"/>
              </w:rPr>
              <w:t>WORK EXPERIENCE</w:t>
            </w:r>
          </w:p>
        </w:tc>
      </w:tr>
    </w:tbl>
    <w:p>
      <w:pPr>
        <w:autoSpaceDN w:val="0"/>
        <w:autoSpaceDE w:val="0"/>
        <w:widowControl/>
        <w:spacing w:line="14" w:lineRule="exact" w:before="0" w:after="418"/>
        <w:ind w:left="0" w:right="0"/>
      </w:pPr>
    </w:p>
    <w:p>
      <w:pPr>
        <w:sectPr>
          <w:headerReference w:type="default" r:id="rId11"/>
          <w:pgSz w:w="11910" w:h="16845"/>
          <w:pgMar w:top="892" w:right="164" w:bottom="134" w:left="166" w:header="720" w:footer="720" w:gutter="0"/>
          <w:cols w:space="720" w:num="1" w:equalWidth="0">
            <w:col w:w="1158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934" w:right="0" w:firstLine="0"/>
        <w:jc w:val="left"/>
      </w:pPr>
      <w:r>
        <w:rPr>
          <w:rFonts w:ascii="Raleway" w:hAnsi="Raleway" w:eastAsia="Raleway"/>
          <w:b w:val="0"/>
          <w:i w:val="0"/>
          <w:color w:val="FFFFFF"/>
          <w:sz w:val="19"/>
        </w:rPr>
        <w:t>haroldongue03@gmail.com</w:t>
      </w:r>
    </w:p>
    <w:p>
      <w:pPr>
        <w:sectPr>
          <w:type w:val="continuous"/>
          <w:pgSz w:w="11910" w:h="16845"/>
          <w:pgMar w:top="892" w:right="164" w:bottom="134" w:left="166" w:header="720" w:footer="720" w:gutter="0"/>
          <w:cols w:space="720" w:num="2" w:equalWidth="0">
            <w:col w:w="4172" w:space="0"/>
            <w:col w:w="7408" w:space="0"/>
            <w:col w:w="11580" w:space="0"/>
          </w:cols>
          <w:docGrid w:linePitch="360"/>
        </w:sectPr>
      </w:pPr>
    </w:p>
    <w:p>
      <w:pPr>
        <w:autoSpaceDN w:val="0"/>
        <w:autoSpaceDE w:val="0"/>
        <w:widowControl/>
        <w:spacing w:line="209" w:lineRule="auto" w:before="0" w:after="132"/>
        <w:ind w:left="560" w:right="0" w:firstLine="0"/>
        <w:jc w:val="left"/>
      </w:pPr>
      <w:r>
        <w:rPr>
          <w:w w:val="98.43973432268415"/>
          <w:rFonts w:ascii="Montserrat" w:hAnsi="Montserrat" w:eastAsia="Montserrat"/>
          <w:b/>
          <w:i w:val="0"/>
          <w:color w:val="1F1D1D"/>
          <w:sz w:val="21"/>
        </w:rPr>
        <w:t>CARNIVAL CRUISE LINE</w:t>
      </w:r>
    </w:p>
    <w:p>
      <w:pPr>
        <w:sectPr>
          <w:type w:val="nextColumn"/>
          <w:pgSz w:w="11910" w:h="16845"/>
          <w:pgMar w:top="892" w:right="164" w:bottom="134" w:left="166" w:header="720" w:footer="720" w:gutter="0"/>
          <w:cols w:space="720" w:num="2" w:equalWidth="0">
            <w:col w:w="4172" w:space="0"/>
            <w:col w:w="7408" w:space="0"/>
            <w:col w:w="1158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.0" w:type="dxa"/>
      </w:tblPr>
      <w:tblGrid>
        <w:gridCol w:w="2895"/>
        <w:gridCol w:w="2895"/>
        <w:gridCol w:w="2895"/>
        <w:gridCol w:w="2895"/>
      </w:tblGrid>
      <w:tr>
        <w:trPr>
          <w:trHeight w:hRule="exact" w:val="350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10" w:after="0"/>
              <w:ind w:left="0" w:right="104" w:firstLine="0"/>
              <w:jc w:val="right"/>
            </w:pPr>
            <w:r>
              <w:rPr>
                <w:rFonts w:ascii="Raleway" w:hAnsi="Raleway" w:eastAsia="Raleway"/>
                <w:b w:val="0"/>
                <w:i w:val="0"/>
                <w:color w:val="FFFFFF"/>
                <w:sz w:val="19"/>
              </w:rPr>
              <w:t xml:space="preserve">Eusebio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10" w:after="0"/>
              <w:ind w:left="0" w:right="0" w:firstLine="0"/>
              <w:jc w:val="center"/>
            </w:pPr>
            <w:r>
              <w:rPr>
                <w:rFonts w:ascii="Raleway" w:hAnsi="Raleway" w:eastAsia="Raleway"/>
                <w:b w:val="0"/>
                <w:i w:val="0"/>
                <w:color w:val="FFFFFF"/>
                <w:sz w:val="19"/>
              </w:rPr>
              <w:t xml:space="preserve">Bliss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10" w:after="0"/>
              <w:ind w:left="120" w:right="0" w:firstLine="0"/>
              <w:jc w:val="left"/>
            </w:pPr>
            <w:r>
              <w:rPr>
                <w:rFonts w:ascii="Raleway" w:hAnsi="Raleway" w:eastAsia="Raleway"/>
                <w:b w:val="0"/>
                <w:i w:val="0"/>
                <w:color w:val="FFFFFF"/>
                <w:sz w:val="19"/>
              </w:rPr>
              <w:t>Residential,</w:t>
            </w:r>
          </w:p>
        </w:tc>
        <w:tc>
          <w:tcPr>
            <w:tcW w:type="dxa" w:w="7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0" w:after="0"/>
              <w:ind w:left="438" w:right="0" w:firstLine="0"/>
              <w:jc w:val="left"/>
            </w:pPr>
            <w:r>
              <w:rPr>
                <w:w w:val="98.43973432268415"/>
                <w:rFonts w:ascii="Montserrat" w:hAnsi="Montserrat" w:eastAsia="Montserrat"/>
                <w:b w:val="0"/>
                <w:i w:val="0"/>
                <w:color w:val="1F1D1D"/>
                <w:sz w:val="21"/>
              </w:rPr>
              <w:t>2018 - 2023</w:t>
            </w:r>
          </w:p>
          <w:p>
            <w:pPr>
              <w:autoSpaceDN w:val="0"/>
              <w:autoSpaceDE w:val="0"/>
              <w:widowControl/>
              <w:spacing w:line="334" w:lineRule="auto" w:before="144" w:after="0"/>
              <w:ind w:left="964" w:right="0" w:firstLine="0"/>
              <w:jc w:val="both"/>
            </w:pPr>
            <w:r>
              <w:rPr>
                <w:rFonts w:ascii="Raleway" w:hAnsi="Raleway" w:eastAsia="Raleway"/>
                <w:b w:val="0"/>
                <w:i w:val="0"/>
                <w:color w:val="1F1D1D"/>
                <w:sz w:val="20"/>
              </w:rPr>
              <w:t xml:space="preserve">Passengers aboard cruise ships are served by cruise ship crew </w:t>
            </w:r>
            <w:r>
              <w:rPr>
                <w:rFonts w:ascii="Raleway" w:hAnsi="Raleway" w:eastAsia="Raleway"/>
                <w:b w:val="0"/>
                <w:i w:val="0"/>
                <w:color w:val="1F1D1D"/>
                <w:sz w:val="20"/>
              </w:rPr>
              <w:t xml:space="preserve">members. In addition to helping with shipboard operations, they </w:t>
            </w:r>
            <w:r>
              <w:rPr>
                <w:rFonts w:ascii="Raleway" w:hAnsi="Raleway" w:eastAsia="Raleway"/>
                <w:b w:val="0"/>
                <w:i w:val="0"/>
                <w:color w:val="1F1D1D"/>
                <w:sz w:val="20"/>
              </w:rPr>
              <w:t xml:space="preserve">might serve food and beverages, keep cabins and common areas </w:t>
            </w:r>
            <w:r>
              <w:rPr>
                <w:rFonts w:ascii="Raleway" w:hAnsi="Raleway" w:eastAsia="Raleway"/>
                <w:b w:val="0"/>
                <w:i w:val="0"/>
                <w:color w:val="1F1D1D"/>
                <w:sz w:val="20"/>
              </w:rPr>
              <w:t>clean, organize activities, and offer entertainment.</w:t>
            </w:r>
          </w:p>
        </w:tc>
      </w:tr>
      <w:tr>
        <w:trPr>
          <w:trHeight w:hRule="exact" w:val="1332"/>
        </w:trPr>
        <w:tc>
          <w:tcPr>
            <w:tcW w:type="dxa" w:w="41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44" w:after="0"/>
              <w:ind w:left="800" w:right="432" w:firstLine="0"/>
              <w:jc w:val="left"/>
            </w:pPr>
            <w:r>
              <w:rPr>
                <w:rFonts w:ascii="Raleway" w:hAnsi="Raleway" w:eastAsia="Raleway"/>
                <w:b w:val="0"/>
                <w:i w:val="0"/>
                <w:color w:val="FFFFFF"/>
                <w:sz w:val="19"/>
              </w:rPr>
              <w:t xml:space="preserve">Jenny’s Ave Maybunga Pasig </w:t>
            </w:r>
            <w:r>
              <w:rPr>
                <w:rFonts w:ascii="Raleway" w:hAnsi="Raleway" w:eastAsia="Raleway"/>
                <w:b w:val="0"/>
                <w:i w:val="0"/>
                <w:color w:val="FFFFFF"/>
                <w:sz w:val="19"/>
              </w:rPr>
              <w:t>City 1604</w:t>
            </w:r>
          </w:p>
          <w:p>
            <w:pPr>
              <w:autoSpaceDN w:val="0"/>
              <w:autoSpaceDE w:val="0"/>
              <w:widowControl/>
              <w:spacing w:line="240" w:lineRule="auto" w:before="402" w:after="0"/>
              <w:ind w:left="164" w:right="0" w:firstLine="0"/>
              <w:jc w:val="left"/>
            </w:pPr>
            <w:r>
              <w:rPr>
                <w:w w:val="101.56597724327673"/>
                <w:rFonts w:ascii="Open Sans" w:hAnsi="Open Sans" w:eastAsia="Open Sans"/>
                <w:b w:val="0"/>
                <w:i w:val="0"/>
                <w:color w:val="FFFFFF"/>
                <w:sz w:val="26"/>
              </w:rPr>
              <w:t>EDUCATION</w:t>
            </w:r>
          </w:p>
        </w:tc>
        <w:tc>
          <w:tcPr>
            <w:tcW w:type="dxa" w:w="289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390"/>
        <w:ind w:left="0" w:right="0"/>
      </w:pPr>
    </w:p>
    <w:p>
      <w:pPr>
        <w:sectPr>
          <w:type w:val="continuous"/>
          <w:pgSz w:w="11910" w:h="16845"/>
          <w:pgMar w:top="892" w:right="164" w:bottom="134" w:left="166" w:header="720" w:footer="720" w:gutter="0"/>
          <w:cols w:space="720" w:num="1" w:equalWidth="0">
            <w:col w:w="11580" w:space="0"/>
            <w:col w:w="4172" w:space="0"/>
            <w:col w:w="7408" w:space="0"/>
            <w:col w:w="1158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Raleway" w:hAnsi="Raleway" w:eastAsia="Raleway"/>
          <w:b/>
          <w:i w:val="0"/>
          <w:color w:val="FFFFFF"/>
          <w:sz w:val="22"/>
        </w:rPr>
        <w:t xml:space="preserve"> Bachelor of Science in Hotel, Resort and</w:t>
      </w:r>
    </w:p>
    <w:p>
      <w:pPr>
        <w:sectPr>
          <w:type w:val="continuous"/>
          <w:pgSz w:w="11910" w:h="16845"/>
          <w:pgMar w:top="892" w:right="164" w:bottom="134" w:left="166" w:header="720" w:footer="720" w:gutter="0"/>
          <w:cols w:space="720" w:num="2" w:equalWidth="0">
            <w:col w:w="4536" w:space="0"/>
            <w:col w:w="7043" w:space="0"/>
            <w:col w:w="11580" w:space="0"/>
            <w:col w:w="4172" w:space="0"/>
            <w:col w:w="7408" w:space="0"/>
            <w:col w:w="11580" w:space="0"/>
          </w:cols>
          <w:docGrid w:linePitch="360"/>
        </w:sectPr>
      </w:pPr>
    </w:p>
    <w:p>
      <w:pPr>
        <w:autoSpaceDN w:val="0"/>
        <w:autoSpaceDE w:val="0"/>
        <w:widowControl/>
        <w:spacing w:line="209" w:lineRule="auto" w:before="0" w:after="104"/>
        <w:ind w:left="250" w:right="0" w:firstLine="0"/>
        <w:jc w:val="left"/>
      </w:pPr>
      <w:r>
        <w:rPr>
          <w:w w:val="98.43973432268415"/>
          <w:rFonts w:ascii="Montserrat" w:hAnsi="Montserrat" w:eastAsia="Montserrat"/>
          <w:b/>
          <w:i w:val="0"/>
          <w:color w:val="1F1D1D"/>
          <w:sz w:val="21"/>
        </w:rPr>
        <w:t>SHANGRI-LA HOTEL AT THE FORT MANILA</w:t>
      </w:r>
    </w:p>
    <w:p>
      <w:pPr>
        <w:sectPr>
          <w:type w:val="nextColumn"/>
          <w:pgSz w:w="11910" w:h="16845"/>
          <w:pgMar w:top="892" w:right="164" w:bottom="134" w:left="166" w:header="720" w:footer="720" w:gutter="0"/>
          <w:cols w:space="720" w:num="2" w:equalWidth="0">
            <w:col w:w="4536" w:space="0"/>
            <w:col w:w="7043" w:space="0"/>
            <w:col w:w="11580" w:space="0"/>
            <w:col w:w="4172" w:space="0"/>
            <w:col w:w="7408" w:space="0"/>
            <w:col w:w="11580" w:space="0"/>
          </w:cols>
          <w:docGrid w:linePitch="360"/>
        </w:sectPr>
      </w:pPr>
    </w:p>
    <w:p>
      <w:pPr>
        <w:autoSpaceDN w:val="0"/>
        <w:tabs>
          <w:tab w:pos="4784" w:val="left"/>
        </w:tabs>
        <w:autoSpaceDE w:val="0"/>
        <w:widowControl/>
        <w:spacing w:line="245" w:lineRule="auto" w:before="0" w:after="0"/>
        <w:ind w:left="784" w:right="0" w:firstLine="0"/>
        <w:jc w:val="left"/>
      </w:pPr>
      <w:r>
        <w:rPr>
          <w:rFonts w:ascii="Raleway" w:hAnsi="Raleway" w:eastAsia="Raleway"/>
          <w:b/>
          <w:i w:val="0"/>
          <w:color w:val="FFFFFF"/>
          <w:sz w:val="22"/>
        </w:rPr>
        <w:t xml:space="preserve">Restaurant Management </w:t>
      </w:r>
      <w:r>
        <w:tab/>
      </w:r>
      <w:r>
        <w:rPr>
          <w:w w:val="98.43973432268415"/>
          <w:rFonts w:ascii="Montserrat" w:hAnsi="Montserrat" w:eastAsia="Montserrat"/>
          <w:b w:val="0"/>
          <w:i w:val="0"/>
          <w:color w:val="1F1D1D"/>
          <w:sz w:val="21"/>
        </w:rPr>
        <w:t>2016 - 2018</w:t>
      </w:r>
    </w:p>
    <w:p>
      <w:pPr>
        <w:autoSpaceDN w:val="0"/>
        <w:tabs>
          <w:tab w:pos="5372" w:val="left"/>
        </w:tabs>
        <w:autoSpaceDE w:val="0"/>
        <w:widowControl/>
        <w:spacing w:line="310" w:lineRule="auto" w:before="126" w:after="0"/>
        <w:ind w:left="518" w:right="3456" w:firstLine="0"/>
        <w:jc w:val="left"/>
      </w:pPr>
      <w:r>
        <w:rPr>
          <w:rFonts w:ascii="Raleway" w:hAnsi="Raleway" w:eastAsia="Raleway"/>
          <w:b w:val="0"/>
          <w:i w:val="0"/>
          <w:color w:val="FFFFFF"/>
          <w:sz w:val="22"/>
        </w:rPr>
        <w:t xml:space="preserve">Eastern State University -  2014 </w:t>
      </w:r>
      <w:r>
        <w:tab/>
      </w:r>
      <w:r>
        <w:rPr>
          <w:rFonts w:ascii="Raleway" w:hAnsi="Raleway" w:eastAsia="Raleway"/>
          <w:b w:val="0"/>
          <w:i w:val="0"/>
          <w:color w:val="000000"/>
          <w:sz w:val="20"/>
        </w:rPr>
        <w:t xml:space="preserve">Makes bed. </w:t>
      </w:r>
      <w:r>
        <w:br/>
      </w:r>
      <w:r>
        <w:tab/>
      </w:r>
      <w:r>
        <w:rPr>
          <w:rFonts w:ascii="Raleway" w:hAnsi="Raleway" w:eastAsia="Raleway"/>
          <w:b w:val="0"/>
          <w:i w:val="0"/>
          <w:color w:val="000000"/>
          <w:sz w:val="20"/>
        </w:rPr>
        <w:t>Dusts the room and furniture.</w:t>
      </w:r>
    </w:p>
    <w:p>
      <w:pPr>
        <w:autoSpaceDN w:val="0"/>
        <w:autoSpaceDE w:val="0"/>
        <w:widowControl/>
        <w:spacing w:line="240" w:lineRule="auto" w:before="36" w:after="14"/>
        <w:ind w:left="0" w:right="2274" w:firstLine="0"/>
        <w:jc w:val="right"/>
      </w:pPr>
      <w:r>
        <w:rPr>
          <w:rFonts w:ascii="Raleway" w:hAnsi="Raleway" w:eastAsia="Raleway"/>
          <w:b w:val="0"/>
          <w:i w:val="0"/>
          <w:color w:val="000000"/>
          <w:sz w:val="20"/>
        </w:rPr>
        <w:t>Replenishes guestroom and bath supplies.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3.99999999999999" w:type="dxa"/>
      </w:tblPr>
      <w:tblGrid>
        <w:gridCol w:w="5790"/>
        <w:gridCol w:w="5790"/>
      </w:tblGrid>
      <w:tr>
        <w:trPr>
          <w:trHeight w:hRule="exact" w:val="544"/>
        </w:trPr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132" w:right="0" w:firstLine="0"/>
              <w:jc w:val="left"/>
            </w:pPr>
            <w:r>
              <w:rPr>
                <w:w w:val="101.56597724327673"/>
                <w:rFonts w:ascii="Open Sans" w:hAnsi="Open Sans" w:eastAsia="Open Sans"/>
                <w:b w:val="0"/>
                <w:i w:val="0"/>
                <w:color w:val="FFFFFF"/>
                <w:sz w:val="26"/>
              </w:rPr>
              <w:t>SKILLS</w:t>
            </w:r>
          </w:p>
        </w:tc>
        <w:tc>
          <w:tcPr>
            <w:tcW w:type="dxa" w:w="7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22" w:after="0"/>
              <w:ind w:left="2178" w:right="288" w:firstLine="0"/>
              <w:jc w:val="left"/>
            </w:pPr>
            <w:r>
              <w:rPr>
                <w:rFonts w:ascii="Raleway" w:hAnsi="Raleway" w:eastAsia="Raleway"/>
                <w:b w:val="0"/>
                <w:i w:val="0"/>
                <w:color w:val="000000"/>
                <w:sz w:val="20"/>
              </w:rPr>
              <w:t xml:space="preserve">Replenish amenities according to operational standards. </w:t>
            </w:r>
            <w:r>
              <w:rPr>
                <w:rFonts w:ascii="Raleway" w:hAnsi="Raleway" w:eastAsia="Raleway"/>
                <w:b w:val="0"/>
                <w:i w:val="0"/>
                <w:color w:val="000000"/>
                <w:sz w:val="20"/>
              </w:rPr>
              <w:t>Deliver and retrieve items on loan to guests, e.g., irons and</w:t>
            </w:r>
          </w:p>
        </w:tc>
      </w:tr>
    </w:tbl>
    <w:p>
      <w:pPr>
        <w:autoSpaceDN w:val="0"/>
        <w:autoSpaceDE w:val="0"/>
        <w:widowControl/>
        <w:spacing w:line="240" w:lineRule="auto" w:before="18" w:after="18"/>
        <w:ind w:left="0" w:right="4842" w:firstLine="0"/>
        <w:jc w:val="right"/>
      </w:pPr>
      <w:r>
        <w:rPr>
          <w:rFonts w:ascii="Raleway" w:hAnsi="Raleway" w:eastAsia="Raleway"/>
          <w:b w:val="0"/>
          <w:i w:val="0"/>
          <w:color w:val="000000"/>
          <w:sz w:val="20"/>
        </w:rPr>
        <w:t>ironing boards.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34.0" w:type="dxa"/>
      </w:tblPr>
      <w:tblGrid>
        <w:gridCol w:w="5790"/>
        <w:gridCol w:w="5790"/>
      </w:tblGrid>
      <w:tr>
        <w:trPr>
          <w:trHeight w:hRule="exact" w:val="502"/>
        </w:trPr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364" w:right="0" w:firstLine="0"/>
              <w:jc w:val="left"/>
            </w:pPr>
            <w:r>
              <w:rPr>
                <w:rFonts w:ascii="Raleway" w:hAnsi="Raleway" w:eastAsia="Raleway"/>
                <w:b w:val="0"/>
                <w:i w:val="0"/>
                <w:color w:val="FFFFFF"/>
                <w:sz w:val="22"/>
              </w:rPr>
              <w:t>Team Work</w:t>
            </w:r>
          </w:p>
        </w:tc>
        <w:tc>
          <w:tcPr>
            <w:tcW w:type="dxa" w:w="7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6" w:after="0"/>
              <w:ind w:left="1758" w:right="144" w:firstLine="0"/>
              <w:jc w:val="left"/>
            </w:pPr>
            <w:r>
              <w:rPr>
                <w:rFonts w:ascii="Raleway" w:hAnsi="Raleway" w:eastAsia="Raleway"/>
                <w:b w:val="0"/>
                <w:i w:val="0"/>
                <w:color w:val="000000"/>
                <w:sz w:val="20"/>
              </w:rPr>
              <w:t xml:space="preserve">Ensure the security of guest rooms and the privacy of guests. </w:t>
            </w:r>
            <w:r>
              <w:rPr>
                <w:rFonts w:ascii="Raleway" w:hAnsi="Raleway" w:eastAsia="Raleway"/>
                <w:b w:val="0"/>
                <w:i w:val="0"/>
                <w:color w:val="000000"/>
                <w:sz w:val="20"/>
              </w:rPr>
              <w:t>Perform rotational cleaning duties (e.g., steam cleaning carpets,</w:t>
            </w:r>
          </w:p>
        </w:tc>
      </w:tr>
    </w:tbl>
    <w:p>
      <w:pPr>
        <w:autoSpaceDN w:val="0"/>
        <w:autoSpaceDE w:val="0"/>
        <w:widowControl/>
        <w:spacing w:line="14" w:lineRule="exact" w:before="0" w:after="98"/>
        <w:ind w:left="0" w:right="0"/>
      </w:pPr>
    </w:p>
    <w:p>
      <w:pPr>
        <w:sectPr>
          <w:type w:val="continuous"/>
          <w:pgSz w:w="11910" w:h="16845"/>
          <w:pgMar w:top="892" w:right="164" w:bottom="134" w:left="166" w:header="720" w:footer="720" w:gutter="0"/>
          <w:cols w:space="720" w:num="1" w:equalWidth="0">
            <w:col w:w="11580" w:space="0"/>
            <w:col w:w="4536" w:space="0"/>
            <w:col w:w="7043" w:space="0"/>
            <w:col w:w="11580" w:space="0"/>
            <w:col w:w="4172" w:space="0"/>
            <w:col w:w="7408" w:space="0"/>
            <w:col w:w="11580" w:space="0"/>
          </w:cols>
          <w:docGrid w:linePitch="360"/>
        </w:sectPr>
      </w:pPr>
    </w:p>
    <w:p>
      <w:pPr>
        <w:autoSpaceDN w:val="0"/>
        <w:autoSpaceDE w:val="0"/>
        <w:widowControl/>
        <w:spacing w:line="370" w:lineRule="auto" w:before="0" w:after="0"/>
        <w:ind w:left="576" w:right="1296" w:firstLine="0"/>
        <w:jc w:val="center"/>
      </w:pPr>
      <w:r>
        <w:rPr>
          <w:rFonts w:ascii="Raleway" w:hAnsi="Raleway" w:eastAsia="Raleway"/>
          <w:b w:val="0"/>
          <w:i w:val="0"/>
          <w:color w:val="FFFFFF"/>
          <w:sz w:val="22"/>
        </w:rPr>
        <w:t xml:space="preserve">Time Management </w:t>
      </w:r>
      <w:r>
        <w:br/>
      </w:r>
      <w:r>
        <w:rPr>
          <w:rFonts w:ascii="Raleway" w:hAnsi="Raleway" w:eastAsia="Raleway"/>
          <w:b w:val="0"/>
          <w:i w:val="0"/>
          <w:color w:val="FFFFFF"/>
          <w:sz w:val="22"/>
        </w:rPr>
        <w:t>Food and Beverage</w:t>
      </w:r>
    </w:p>
    <w:p>
      <w:pPr>
        <w:sectPr>
          <w:type w:val="continuous"/>
          <w:pgSz w:w="11910" w:h="16845"/>
          <w:pgMar w:top="892" w:right="164" w:bottom="134" w:left="166" w:header="720" w:footer="720" w:gutter="0"/>
          <w:cols w:space="720" w:num="2" w:equalWidth="0">
            <w:col w:w="4040" w:space="0"/>
            <w:col w:w="7539" w:space="0"/>
            <w:col w:w="11580" w:space="0"/>
            <w:col w:w="4536" w:space="0"/>
            <w:col w:w="7043" w:space="0"/>
            <w:col w:w="11580" w:space="0"/>
            <w:col w:w="4172" w:space="0"/>
            <w:col w:w="7408" w:space="0"/>
            <w:col w:w="1158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1332" w:right="0" w:firstLine="0"/>
        <w:jc w:val="left"/>
      </w:pPr>
      <w:r>
        <w:rPr>
          <w:rFonts w:ascii="Raleway" w:hAnsi="Raleway" w:eastAsia="Raleway"/>
          <w:b w:val="0"/>
          <w:i w:val="0"/>
          <w:color w:val="000000"/>
          <w:sz w:val="20"/>
        </w:rPr>
        <w:t>spring cleaning, super cleaning, etc.) as required.</w:t>
      </w:r>
    </w:p>
    <w:p>
      <w:pPr>
        <w:autoSpaceDN w:val="0"/>
        <w:autoSpaceDE w:val="0"/>
        <w:widowControl/>
        <w:spacing w:line="264" w:lineRule="auto" w:before="36" w:after="36"/>
        <w:ind w:left="1332" w:right="432" w:firstLine="0"/>
        <w:jc w:val="left"/>
      </w:pPr>
      <w:r>
        <w:rPr>
          <w:rFonts w:ascii="Raleway" w:hAnsi="Raleway" w:eastAsia="Raleway"/>
          <w:b w:val="0"/>
          <w:i w:val="0"/>
          <w:color w:val="000000"/>
          <w:sz w:val="20"/>
        </w:rPr>
        <w:t xml:space="preserve">Cleans guest bathrooms, bedrooms, and floor corridors. </w:t>
      </w:r>
      <w:r>
        <w:rPr>
          <w:rFonts w:ascii="Raleway" w:hAnsi="Raleway" w:eastAsia="Raleway"/>
          <w:b w:val="0"/>
          <w:i w:val="0"/>
          <w:color w:val="000000"/>
          <w:sz w:val="20"/>
        </w:rPr>
        <w:t xml:space="preserve">Responsible for replenishment of guest complimentary water. </w:t>
      </w:r>
      <w:r>
        <w:rPr>
          <w:rFonts w:ascii="Raleway" w:hAnsi="Raleway" w:eastAsia="Raleway"/>
          <w:b w:val="0"/>
          <w:i w:val="0"/>
          <w:color w:val="000000"/>
          <w:sz w:val="20"/>
        </w:rPr>
        <w:t>Responsible for the cleanliness and maintenance of the work</w:t>
      </w:r>
    </w:p>
    <w:p>
      <w:pPr>
        <w:sectPr>
          <w:type w:val="nextColumn"/>
          <w:pgSz w:w="11910" w:h="16845"/>
          <w:pgMar w:top="892" w:right="164" w:bottom="134" w:left="166" w:header="720" w:footer="720" w:gutter="0"/>
          <w:cols w:space="720" w:num="2" w:equalWidth="0">
            <w:col w:w="4040" w:space="0"/>
            <w:col w:w="7539" w:space="0"/>
            <w:col w:w="11580" w:space="0"/>
            <w:col w:w="4536" w:space="0"/>
            <w:col w:w="7043" w:space="0"/>
            <w:col w:w="11580" w:space="0"/>
            <w:col w:w="4172" w:space="0"/>
            <w:col w:w="7408" w:space="0"/>
            <w:col w:w="1158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34.0" w:type="dxa"/>
      </w:tblPr>
      <w:tblGrid>
        <w:gridCol w:w="5790"/>
        <w:gridCol w:w="5790"/>
      </w:tblGrid>
      <w:tr>
        <w:trPr>
          <w:trHeight w:hRule="exact" w:val="1462"/>
        </w:trPr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5" w:lineRule="auto" w:before="62" w:after="0"/>
              <w:ind w:left="364" w:right="576" w:firstLine="0"/>
              <w:jc w:val="left"/>
            </w:pPr>
            <w:r>
              <w:rPr>
                <w:rFonts w:ascii="Raleway" w:hAnsi="Raleway" w:eastAsia="Raleway"/>
                <w:b w:val="0"/>
                <w:i w:val="0"/>
                <w:color w:val="FFFFFF"/>
                <w:sz w:val="22"/>
              </w:rPr>
              <w:t xml:space="preserve">Service/Room Attendant </w:t>
            </w:r>
            <w:r>
              <w:rPr>
                <w:rFonts w:ascii="Raleway" w:hAnsi="Raleway" w:eastAsia="Raleway"/>
                <w:b w:val="0"/>
                <w:i w:val="0"/>
                <w:color w:val="FFFFFF"/>
                <w:sz w:val="22"/>
              </w:rPr>
              <w:t xml:space="preserve">Verbal &amp; Written </w:t>
            </w:r>
            <w:r>
              <w:br/>
            </w:r>
            <w:r>
              <w:rPr>
                <w:rFonts w:ascii="Raleway" w:hAnsi="Raleway" w:eastAsia="Raleway"/>
                <w:b w:val="0"/>
                <w:i w:val="0"/>
                <w:color w:val="FFFFFF"/>
                <w:sz w:val="22"/>
              </w:rPr>
              <w:t>Communication</w:t>
            </w:r>
          </w:p>
        </w:tc>
        <w:tc>
          <w:tcPr>
            <w:tcW w:type="dxa" w:w="6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338" w:right="0" w:firstLine="0"/>
              <w:jc w:val="left"/>
            </w:pPr>
            <w:r>
              <w:rPr>
                <w:rFonts w:ascii="Raleway" w:hAnsi="Raleway" w:eastAsia="Raleway"/>
                <w:b w:val="0"/>
                <w:i w:val="0"/>
                <w:color w:val="000000"/>
                <w:sz w:val="20"/>
              </w:rPr>
              <w:t>area.</w:t>
            </w:r>
          </w:p>
          <w:p>
            <w:pPr>
              <w:autoSpaceDN w:val="0"/>
              <w:autoSpaceDE w:val="0"/>
              <w:widowControl/>
              <w:spacing w:line="209" w:lineRule="auto" w:before="394" w:after="0"/>
              <w:ind w:left="750" w:right="0" w:firstLine="0"/>
              <w:jc w:val="left"/>
            </w:pPr>
            <w:r>
              <w:rPr>
                <w:w w:val="98.43973432268415"/>
                <w:rFonts w:ascii="Montserrat" w:hAnsi="Montserrat" w:eastAsia="Montserrat"/>
                <w:b/>
                <w:i w:val="0"/>
                <w:color w:val="1F1D1D"/>
                <w:sz w:val="21"/>
              </w:rPr>
              <w:t xml:space="preserve"> GREENWICH  STARMALL MANDALUYONG CITY</w:t>
            </w:r>
          </w:p>
          <w:p>
            <w:pPr>
              <w:autoSpaceDN w:val="0"/>
              <w:autoSpaceDE w:val="0"/>
              <w:widowControl/>
              <w:spacing w:line="209" w:lineRule="auto" w:before="146" w:after="0"/>
              <w:ind w:left="884" w:right="0" w:firstLine="0"/>
              <w:jc w:val="left"/>
            </w:pPr>
            <w:r>
              <w:rPr>
                <w:w w:val="98.43973432268415"/>
                <w:rFonts w:ascii="Montserrat" w:hAnsi="Montserrat" w:eastAsia="Montserrat"/>
                <w:b w:val="0"/>
                <w:i w:val="0"/>
                <w:color w:val="1F1D1D"/>
                <w:sz w:val="21"/>
              </w:rPr>
              <w:t>October  -  March 2016</w:t>
            </w:r>
          </w:p>
        </w:tc>
      </w:tr>
    </w:tbl>
    <w:p>
      <w:pPr>
        <w:autoSpaceDN w:val="0"/>
        <w:autoSpaceDE w:val="0"/>
        <w:widowControl/>
        <w:spacing w:line="240" w:lineRule="auto" w:before="66" w:after="0"/>
        <w:ind w:left="0" w:right="1114" w:firstLine="0"/>
        <w:jc w:val="right"/>
      </w:pPr>
      <w:r>
        <w:rPr>
          <w:rFonts w:ascii="Raleway" w:hAnsi="Raleway" w:eastAsia="Raleway"/>
          <w:b w:val="0"/>
          <w:i w:val="0"/>
          <w:color w:val="000000"/>
          <w:sz w:val="20"/>
        </w:rPr>
        <w:t>Welcome customers as they come into the restaurant.</w:t>
      </w:r>
    </w:p>
    <w:p>
      <w:pPr>
        <w:autoSpaceDN w:val="0"/>
        <w:tabs>
          <w:tab w:pos="5442" w:val="left"/>
        </w:tabs>
        <w:autoSpaceDE w:val="0"/>
        <w:widowControl/>
        <w:spacing w:line="338" w:lineRule="auto" w:before="36" w:after="0"/>
        <w:ind w:left="182" w:right="0" w:firstLine="0"/>
        <w:jc w:val="left"/>
      </w:pPr>
      <w:r>
        <w:rPr>
          <w:w w:val="101.56597724327673"/>
          <w:rFonts w:ascii="Open Sans" w:hAnsi="Open Sans" w:eastAsia="Open Sans"/>
          <w:b w:val="0"/>
          <w:i w:val="0"/>
          <w:color w:val="FFFFFF"/>
          <w:sz w:val="26"/>
        </w:rPr>
        <w:t xml:space="preserve">LANGUAGE </w:t>
      </w:r>
      <w:r>
        <w:tab/>
      </w:r>
      <w:r>
        <w:rPr>
          <w:rFonts w:ascii="Raleway" w:hAnsi="Raleway" w:eastAsia="Raleway"/>
          <w:b w:val="0"/>
          <w:i w:val="0"/>
          <w:color w:val="000000"/>
          <w:sz w:val="20"/>
        </w:rPr>
        <w:t xml:space="preserve">Help customers settle down and also take their orders. </w:t>
      </w:r>
      <w:r>
        <w:tab/>
      </w:r>
      <w:r>
        <w:rPr>
          <w:rFonts w:ascii="Raleway" w:hAnsi="Raleway" w:eastAsia="Raleway"/>
          <w:b w:val="0"/>
          <w:i w:val="0"/>
          <w:color w:val="000000"/>
          <w:sz w:val="20"/>
        </w:rPr>
        <w:t>Process customers’ orders and generate their bills.</w:t>
      </w:r>
    </w:p>
    <w:p>
      <w:pPr>
        <w:autoSpaceDN w:val="0"/>
        <w:autoSpaceDE w:val="0"/>
        <w:widowControl/>
        <w:spacing w:line="240" w:lineRule="auto" w:before="34" w:after="16"/>
        <w:ind w:left="0" w:right="740" w:firstLine="0"/>
        <w:jc w:val="right"/>
      </w:pPr>
      <w:r>
        <w:rPr>
          <w:rFonts w:ascii="Raleway" w:hAnsi="Raleway" w:eastAsia="Raleway"/>
          <w:b w:val="0"/>
          <w:i w:val="0"/>
          <w:color w:val="000000"/>
          <w:sz w:val="20"/>
        </w:rPr>
        <w:t>Provide answers to queries presented by clients regarding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34.0" w:type="dxa"/>
      </w:tblPr>
      <w:tblGrid>
        <w:gridCol w:w="5790"/>
        <w:gridCol w:w="5790"/>
      </w:tblGrid>
      <w:tr>
        <w:trPr>
          <w:trHeight w:hRule="exact" w:val="542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4" w:after="0"/>
              <w:ind w:left="342" w:right="0" w:firstLine="0"/>
              <w:jc w:val="left"/>
            </w:pPr>
            <w:r>
              <w:rPr>
                <w:w w:val="101.06205506758256"/>
                <w:rFonts w:ascii="Raleway" w:hAnsi="Raleway" w:eastAsia="Raleway"/>
                <w:b w:val="0"/>
                <w:i w:val="0"/>
                <w:color w:val="FFFFFF"/>
                <w:sz w:val="22"/>
              </w:rPr>
              <w:t>English</w:t>
            </w:r>
          </w:p>
        </w:tc>
        <w:tc>
          <w:tcPr>
            <w:tcW w:type="dxa" w:w="7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8" w:after="0"/>
              <w:ind w:left="2028" w:right="288" w:firstLine="0"/>
              <w:jc w:val="left"/>
            </w:pPr>
            <w:r>
              <w:rPr>
                <w:rFonts w:ascii="Raleway" w:hAnsi="Raleway" w:eastAsia="Raleway"/>
                <w:b w:val="0"/>
                <w:i w:val="0"/>
                <w:color w:val="000000"/>
                <w:sz w:val="20"/>
              </w:rPr>
              <w:t xml:space="preserve">services and offers made available by the restaurant. </w:t>
            </w:r>
            <w:r>
              <w:rPr>
                <w:rFonts w:ascii="Raleway" w:hAnsi="Raleway" w:eastAsia="Raleway"/>
                <w:b w:val="0"/>
                <w:i w:val="0"/>
                <w:color w:val="000000"/>
                <w:sz w:val="20"/>
              </w:rPr>
              <w:t>Clean all tables after clients have left and get such tables</w:t>
            </w:r>
          </w:p>
        </w:tc>
      </w:tr>
    </w:tbl>
    <w:p>
      <w:pPr>
        <w:autoSpaceDN w:val="0"/>
        <w:autoSpaceDE w:val="0"/>
        <w:widowControl/>
        <w:spacing w:line="240" w:lineRule="auto" w:before="18" w:after="0"/>
        <w:ind w:left="0" w:right="2906" w:firstLine="0"/>
        <w:jc w:val="right"/>
      </w:pPr>
      <w:r>
        <w:rPr>
          <w:rFonts w:ascii="Raleway" w:hAnsi="Raleway" w:eastAsia="Raleway"/>
          <w:b w:val="0"/>
          <w:i w:val="0"/>
          <w:color w:val="000000"/>
          <w:sz w:val="20"/>
        </w:rPr>
        <w:t>prepared for the next set of clients.</w:t>
      </w:r>
    </w:p>
    <w:sectPr w:rsidR="00FC693F" w:rsidRPr="0006063C" w:rsidSect="00034616">
      <w:type w:val="continuous"/>
      <w:pgSz w:w="11910" w:h="16845"/>
      <w:pgMar w:top="892" w:right="164" w:bottom="134" w:left="166" w:header="720" w:footer="720" w:gutter="0"/>
      <w:cols w:space="720" w:num="1" w:equalWidth="0">
        <w:col w:w="11580" w:space="0"/>
        <w:col w:w="4040" w:space="0"/>
        <w:col w:w="7539" w:space="0"/>
        <w:col w:w="11580" w:space="0"/>
        <w:col w:w="4536" w:space="0"/>
        <w:col w:w="7043" w:space="0"/>
        <w:col w:w="11580" w:space="0"/>
        <w:col w:w="4172" w:space="0"/>
        <w:col w:w="7408" w:space="0"/>
        <w:col w:w="1158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left"/>
    </w:pPr>
    <w:r>
      <w:drawing>
        <wp:inline xmlns:a="http://schemas.openxmlformats.org/drawingml/2006/main" xmlns:pic="http://schemas.openxmlformats.org/drawingml/2006/picture">
          <wp:extent cx="914400" cy="44958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44958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