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24"/>
        </w:rPr>
        <w:t>sy</w:t>
        <w:br/>
        <w:br/>
        <w:t>wide a ee sal iff Vet o&gt; 2  i</w:t>
        <w:br/>
        <w:br/>
        <w:t>All prices are ee o</w:t>
        <w:br/>
        <w:br/>
        <w:t>a:</w:t>
        <w:br/>
        <w:br/>
        <w:t>“W/E</w:t>
        <w:br/>
        <w:t>ERVE</w:t>
        <w:br/>
        <w:br/>
        <w:t>YOUR TASTE</w:t>
        <w:br/>
        <w:br/>
        <w:t>Food is any substance consumed to provide nutritional</w:t>
        <w:br/>
        <w:t>support for an organism.</w:t>
        <w:br/>
        <w:br/>
        <w:t>ei</w:t>
        <w:br/>
        <w:br/>
        <w:t>“06 523 38707.</w:t>
        <w:br/>
        <w:t>056 757 3783 | 052 597 1923</w:t>
        <w:br/>
        <w:br/>
        <w:t>New Sanayya Ajman, Next Toemarats Mall</w:t>
        <w:br/>
        <w:br/>
        <w:t>cca                  Branches ; Camino Tea Ajman Mall,</w:t>
        <w:br/>
        <w:t>TOGATION                    Felafel Labnan Cafeteria</w:t>
        <w:br/>
        <w:br/>
        <w:t>food is any substance consumed to provide nutritional support for an</w:t>
        <w:br/>
        <w:br/>
        <w:t>organism. Food is usually of plant, animal or fungal in origin, and con-</w:t>
        <w:br/>
        <w:br/>
        <w:t>tains essential nutrients, such as Carbohydrates, fats, proteins, vitamins,                1</w:t>
        <w:br/>
        <w:br/>
        <w:t>or minerals.                                                                                                                          FOR ONLINE ORDER</w:t>
        <w:br/>
        <w:br/>
        <w:t>© camino_resto__cafe        rf) Camino Restaurant</w:t>
        <w:br/>
        <w:br/>
      </w:r>
    </w:p>
    <w:p>
      <w:pPr>
        <w:jc w:val="left"/>
      </w:pPr>
      <w:r>
        <w:rPr>
          <w:sz w:val="24"/>
        </w:rPr>
        <w:t>Sols BONG UT. a Ns</w:t>
        <w:br/>
        <w:br/>
        <w:t>‘0</w:t>
        <w:br/>
        <w:br/>
        <w:t>ates 8</w:t>
        <w:br/>
        <w:t>GHEE ROAST</w:t>
        <w:br/>
        <w:br/>
        <w:t>J  rT |</w:t>
        <w:br/>
        <w:t>2 zi a r \ :</w:t>
        <w:br/>
        <w:br/>
        <w:t>Gal GIy</w:t>
        <w:br/>
        <w:t>POORIBHAJ| ERESCr</w:t>
        <w:br/>
        <w:br/>
        <w:t>97</w:t>
        <w:br/>
        <w:br/>
        <w:t>|         agua v</w:t>
        <w:br/>
        <w:br/>
        <w:t>Ce ee ee eee</w:t>
        <w:br/>
        <w:t>MGB OCI RONG Ue 7G Ne</w:t>
        <w:br/>
        <w:br/>
        <w:t>20.</w:t>
        <w:br/>
        <w:t>a1</w:t>
        <w:br/>
        <w:t>2D:</w:t>
        <w:br/>
        <w:br/>
        <w:t>cuiugigh        23,</w:t>
        <w:br/>
        <w:br/>
        <w:t>PUTTU SET 6.00         24.</w:t>
        <w:br/>
        <w:br/>
        <w:t>Ghee Roast</w:t>
        <w:br/>
        <w:t>Masala Dosa</w:t>
        <w:br/>
        <w:br/>
        <w:t>Eqq Dosa</w:t>
        <w:br/>
        <w:br/>
        <w:t>Onion Uthappam</w:t>
        <w:br/>
        <w:br/>
        <w:t>Porotta</w:t>
        <w:br/>
        <w:t>Chappathi</w:t>
        <w:br/>
        <w:t>Appam</w:t>
        <w:br/>
        <w:br/>
        <w:t>Puttu</w:t>
        <w:br/>
        <w:t>Idiyappam</w:t>
        <w:br/>
        <w:t>Vada Set</w:t>
        <w:br/>
        <w:t>Omelette</w:t>
        <w:br/>
        <w:t>Kadala</w:t>
        <w:br/>
        <w:br/>
        <w:t>Payar</w:t>
        <w:br/>
        <w:br/>
        <w:t>Bhaji</w:t>
        <w:br/>
        <w:br/>
        <w:t>Mix Vegetable</w:t>
        <w:br/>
        <w:t>Keema</w:t>
        <w:br/>
        <w:br/>
        <w:t>Cgg Curry</w:t>
        <w:br/>
        <w:t>Egg Roast</w:t>
        <w:br/>
        <w:t>Fish Curry</w:t>
        <w:br/>
        <w:t>Fqq Bulls Fye</w:t>
        <w:br/>
        <w:t>Wheat Poratta</w:t>
        <w:br/>
        <w:t>Green pease</w:t>
        <w:br/>
        <w:br/>
        <w:t>SJHIU gut</w:t>
        <w:br/>
        <w:br/>
        <w:t>laS &amp;o foul                       posal                                         bb            .</w:t>
        <w:br/>
        <w:t>APPAM WITH KADALA CURRY    IDIYAPPAM  eo 10—     NEYPATHIL   | 1.50,</w:t>
        <w:br/>
        <w:t>EVENING SPECIAL</w:t>
        <w:br/>
        <w:t>Supper wos orginally o secondary lighter. cvening meal. The main meal of the day,</w:t>
        <w:br/>
        <w:t>called dinner, used to be served closer to what is known as lunchtime, around the</w:t>
        <w:br/>
        <w:t>kK            middie of the day, but crept later over the centuries, mostly over the course of the</w:t>
        <w:br/>
        <w:t>aes :     era century</w:t>
        <w:br/>
        <w:t>31. Chicken Dosa          8.00           Lavgs clos</w:t>
        <w:br/>
        <w:t>32. Beef Dosa                     9,00                Lago ad ged</w:t>
        <w:br/>
        <w:t>33. Butter Chi. Dosa       10,00        Langs eles dau;</w:t>
        <w:br/>
        <w:t>34. Prawns Onion Dosa        12.00            Lg leary fences</w:t>
        <w:br/>
        <w:t>35. Butter Dosa                    6.00                     Langs bau}</w:t>
        <w:br/>
        <w:t>36. MasalaDosa                      5,50                      Luvgs YLog</w:t>
        <w:br/>
        <w:t>37. Mix Veg. Dosa                 6.00          bavgs [Soiag Lies.</w:t>
        <w:br/>
        <w:br/>
        <w:t>NICE PATHIRI</w:t>
        <w:br/>
        <w:br/>
        <w:t>= 0,75</w:t>
        <w:br/>
        <w:br/>
        <w:t>3</w:t>
        <w:br/>
        <w:br/>
        <w:t>ala!</w:t>
        <w:br/>
        <w:br/>
        <w:t>oan fabs</w:t>
        <w:br/>
        <w:t>Ma</w:t>
        <w:br/>
        <w:br/>
        <w:t>pul</w:t>
        <w:br/>
        <w:br/>
        <w:t>gol</w:t>
        <w:br/>
        <w:br/>
        <w:t>(puis Las</w:t>
        <w:br/>
        <w:t>Lent</w:t>
        <w:br/>
        <w:br/>
        <w:t>digtlia ou)</w:t>
        <w:br/>
        <w:t>Snug) yon</w:t>
        <w:br/>
        <w:t>digtlia Leu</w:t>
        <w:br/>
        <w:t>Hee</w:t>
        <w:br/>
        <w:t>Thad Ll</w:t>
        <w:br/>
        <w:br/>
        <w:t>Fl pe Fail</w:t>
        <w:br/>
        <w:br/>
      </w:r>
    </w:p>
    <w:p>
      <w:pPr>
        <w:jc w:val="left"/>
      </w:pPr>
      <w:r>
        <w:rPr>
          <w:sz w:val="24"/>
        </w:rPr>
        <w:t>CAHOB MAnInHjO0</w:t>
        <w:br/>
        <w:t>eals &amp; Biriyani</w:t>
        <w:br/>
        <w:br/>
        <w:t>Experience the</w:t>
        <w:br/>
        <w:t>authenticity of Kerala!</w:t>
        <w:br/>
        <w:br/>
        <w:t>lhe flavors of Kerala come alive,</w:t>
        <w:br/>
        <w:t>accompany Us on a voyage</w:t>
        <w:br/>
        <w:br/>
        <w:t>that takes yourright into the heart of</w:t>
        <w:br/>
        <w:br/>
        <w:t>-.           f acl s own Country through</w:t>
        <w:br/>
        <w:t>*           .                e non-vegetarian</w:t>
        <w:br/>
        <w:t>Pemnes with us</w:t>
        <w:br/>
        <w:br/>
        <w:t>CHATT] CHORU            ce</w:t>
        <w:br/>
        <w:t>CHATTI CHORU</w:t>
        <w:br/>
        <w:br/>
        <w:t>mel masad anon   |</w:t>
        <w:br/>
        <w:br/>
        <w:t>KERALA MEALS</w:t>
        <w:br/>
        <w:br/>
        <w:t>WP IY</w:t>
        <w:br/>
        <w:t>POTHIBIRIVAN! 49% E#iqeLe</w:t>
        <w:br/>
        <w:t>n             Pers</w:t>
        <w:br/>
        <w:t>we  : d           a   ‘%  f</w:t>
        <w:br/>
        <w:t>TWO PERSON              teen</w:t>
        <w:br/>
        <w:br/>
        <w:t>The favors of Kerala corn</w:t>
        <w:br/>
        <w:t>accompany Us on 2 voya</w:t>
        <w:br/>
        <w:br/>
        <w:t>ie Ayo A409 =                                            that takes you right Into ie       .  eet i  i     fg =  #4</w:t>
        <w:br/>
        <w:t>God's own Country thre 49 eae Ro      ;</w:t>
        <w:br/>
        <w:br/>
        <w:t>ee . ;    y, '      it’s diverse Vegetaria”</w:t>
        <w:br/>
        <w:br/>
        <w:t>Tdfian cuisines: wr   ~ .</w:t>
        <w:br/>
        <w:t>49394 ly</w:t>
        <w:br/>
        <w:t>KUDUKKA BIRIYANI</w:t>
        <w:br/>
        <w:br/>
        <w:t>wi jy</w:t>
        <w:br/>
        <w:t>POTHI CHORU</w:t>
        <w:br/>
        <w:t>BIRIYANI</w:t>
        <w:br/>
        <w:br/>
        <w:t>$1. Chicken Biriyani       17.00               ches ply</w:t>
        <w:br/>
        <w:t>52. Beef Biriyani            14.00             yas ed ily:</w:t>
        <w:br/>
        <w:t>53. Mutton Biriyani        15.00.                et by</w:t>
        <w:br/>
        <w:t>54. Fish Biriyani              S/P                hens pibiys</w:t>
        <w:br/>
        <w:t>55. Kada Biriyani           13.00                529 gibys</w:t>
        <w:br/>
        <w:t>56. Eqg Biriyani             10.00               gay ply</w:t>
        <w:br/>
        <w:t>57. Ghee Rice               6.00                    oat        eloa gibip</w:t>
        <w:br/>
        <w:t>58. Veg. Biriyani               10,00                 jhas ily)          CHICKEN BIRIYANI</w:t>
        <w:br/>
        <w:br/>
        <w:t>59. Prawns Biriyani             ASP.                      hogy ibys</w:t>
        <w:br/>
        <w:br/>
      </w:r>
    </w:p>
    <w:p>
      <w:pPr>
        <w:jc w:val="left"/>
      </w:pPr>
      <w:r>
        <w:rPr>
          <w:sz w:val="24"/>
        </w:rPr>
        <w:t>r | M - KS                 §</w:t>
        <w:br/>
        <w:t>SPECIAL De =]                  cae</w:t>
        <w:br/>
        <w:t>CAMINO                      nISA</w:t>
        <w:br/>
        <w:br/>
        <w:t>site     ence  th       Bn</w:t>
        <w:br/>
        <w:br/>
        <w:t>124</w:t>
        <w:br/>
        <w:t>fr i</w:t>
        <w:br/>
        <w:br/>
        <w:t>uthenticity of K@rgia!</w:t>
        <w:br/>
        <w:t>The Hsiee of Keraliaes</w:t>
        <w:br/>
        <w:t>accompany us</w:t>
        <w:br/>
        <w:t>that takes )</w:t>
        <w:br/>
        <w:t>God</w:t>
        <w:br/>
        <w:br/>
        <w:t>ts |         j    :    Leet</w:t>
        <w:br/>
        <w:t>Cust        f  Pein  :</w:t>
        <w:br/>
        <w:br/>
        <w:t>a</w:t>
        <w:br/>
        <w:br/>
        <w:t>eniialane  Alii on</w:t>
        <w:br/>
        <w:br/>
        <w:t>ee</w:t>
        <w:br/>
        <w:t xml:space="preserve">                      \ keer</w:t>
        <w:br/>
        <w:br/>
        <w:t>DUM PORATTA</w:t>
        <w:br/>
        <w:br/>
        <w:t>TT  mm o if</w:t>
        <w:br/>
        <w:t>ppflan0</w:t>
        <w:br/>
        <w:br/>
        <w:t>| DLUTGL GE . a</w:t>
        <w:br/>
        <w:br/>
        <w:t>/ serratus bc taiks</w:t>
        <w:br/>
        <w:br/>
        <w:t>27. aN a |          MMZAS MAnInHJOd AaMQo</w:t>
        <w:br/>
        <w:t>seer       ew £ 16.(            ¢        25 00  Deer Roast   é</w:t>
        <w:br/>
        <w:t>20. 00   Rabit Roast —</w:t>
        <w:br/>
        <w:br/>
        <w:t>SO ee a)   |  :</w:t>
        <w:br/>
        <w:t>~ aw ae : pial cushy thu  71. Mocoal coon’ 18. 00 Duck Roast</w:t>
        <w:br/>
        <w:br/>
        <w:t>~        he Ne 1 808000 || 6.00 Kaada Fry</w:t>
        <w:br/>
        <w:br/>
        <w:t>. dsc FISH POLLICHATHU!   eh) aa TS 85 0 GOO) 20.00  “Camel Roasl</w:t>
        <w:br/>
        <w:t>|                                     )  8 el 15/16   Pathil Mix Chicken Beef</w:t>
        <w:br/>
        <w:br/>
        <w:t>;                ‘Puttu Mix Chicken Beef</w:t>
        <w:br/>
        <w:t xml:space="preserve"> eee __ Idiyappam Kizhi_</w:t>
        <w:br/>
        <w:t>ae ce     Chicken Nadan’ Fry</w:t>
        <w:br/>
        <w:t>‘Kothu, Porortta</w:t>
        <w:br/>
        <w:t>Kappa A</w:t>
        <w:br/>
        <w:br/>
        <w:t>PON:</w:t>
        <w:br/>
        <w:br/>
        <w:t>|</w:t>
        <w:br/>
        <w:t>ta</w:t>
        <w:br/>
        <w:t>im os</w:t>
        <w:br/>
        <w:br/>
        <w:t>=</w:t>
        <w:br/>
        <w:t>i</w:t>
        <w:br/>
      </w:r>
    </w:p>
    <w:p>
      <w:pPr>
        <w:jc w:val="left"/>
      </w:pPr>
      <w:r>
        <w:rPr>
          <w:sz w:val="24"/>
        </w:rPr>
        <w:t>:                                FRIED RICE</w:t>
        <w:br/>
        <w:br/>
        <w:t>. VEG. FRIED RICE             12,00 jlarylan jj!</w:t>
        <w:br/>
        <w:t>3, BEEF FRIED RICE        16,00 48) mal lao jy!</w:t>
        <w:br/>
        <w:t>-PRAWNS FRIED RICE =—«:18,00)—_ylusgy lao ji!</w:t>
        <w:br/>
        <w:t>5. MIXED FRIED RICE          20,00 JAuinylao jy!</w:t>
        <w:br/>
        <w:t>6. MUSHROOM FRIED RICE 13.00 = Jhs yon jy</w:t>
        <w:br/>
        <w:br/>
        <w:t>s                 NOODLES          !</w:t>
        <w:br/>
        <w:t>87, BEEF NOODLES      16.00 jay mal digyAco</w:t>
        <w:br/>
        <w:t>88. VEG. NOODLES      12.00     jlAA GigyAcn</w:t>
        <w:br/>
        <w:br/>
        <w:t>89, PRAWNS. NOODLES 18,00 glug) Gig j4c0</w:t>
        <w:br/>
        <w:t>B90. MIXED NOODLES |</w:t>
        <w:br/>
        <w:t>917 EGG NOODLES</w:t>
        <w:br/>
        <w:br/>
        <w:t>—_—</w:t>
        <w:br/>
        <w:t>se"                              CHICKEN</w:t>
        <w:br/>
        <w:t>93. Chilli Chicken ower               12/22                    cpl alo3</w:t>
        <w:br/>
        <w:t>94. Garlic Chicken oryicravy              12/22                    pgil alos</w:t>
        <w:br/>
        <w:t>95. Schezwan Chicken onycravy       12/22                   Jlajui loa</w:t>
        <w:br/>
        <w:t>96. Lemon Chicken vcr            12/22                    ygoulalaa</w:t>
        <w:br/>
        <w:t>97. Ginger Chicken owicravy        12/22             Uu94j aloa</w:t>
        <w:br/>
        <w:t>98, Chicken Manchurian           12/22              jUyqinio alo3</w:t>
        <w:br/>
        <w:t>BEEF</w:t>
        <w:br/>
        <w:t>99. Beef Chilli oxicravy              12/22             enluis pay oJ</w:t>
        <w:br/>
        <w:t>10. Beef Manchurian pryicravy        12/22           JUyquitio joy aa)</w:t>
        <w:br/>
        <w:t>101. Beef Garlic oryicravy                12/22               ogill jas na)</w:t>
        <w:br/>
        <w:t>PRAWNS</w:t>
        <w:br/>
        <w:t>102. Prawns Manchurian            18/32              JUygitio yLugy</w:t>
        <w:br/>
        <w:t>103. Garlic Prawns                   18/32                 ogl ylugy</w:t>
        <w:br/>
        <w:t>104. Ginger Prawns              18/32             usu) ylug</w:t>
        <w:br/>
        <w:t>105. Schezwan Prawns            18/32              Jigjuy glug</w:t>
        <w:br/>
        <w:t>106. Prawns Chilli                       18/32                    cfu lug)</w:t>
        <w:br/>
        <w:t>VEGETABLE</w:t>
        <w:br/>
        <w:br/>
        <w:t>107. Gobi chilly                 12.00            plu ge</w:t>
        <w:br/>
        <w:t>108. Paneer chilly                     12.00                   chun pil</w:t>
        <w:br/>
        <w:t>109. Gobi machurian            12.00          Ylyguuio cigs</w:t>
        <w:br/>
        <w:t>110. Paneer manchurian           12.00              JUyquiio pil</w:t>
        <w:br/>
        <w:br/>
        <w:t>. Mushroom Chilly/Manchurian 14.00 — glygunio / (plus pqyiito</w:t>
        <w:br/>
        <w:br/>
        <w:t>a     ey</w:t>
        <w:br/>
        <w:t>‘ave</w:t>
        <w:br/>
        <w:br/>
        <w:t>112. Veg.sweetcormSoup —«- 8.00._*jlA40)5 gl. CQ</w:t>
        <w:br/>
        <w:t>113. HotnSourSoupChi/Veg, 8/9. nolo gjl ey Ae</w:t>
        <w:br/>
        <w:t>114, Manchow Soup Chi/Veg. 8/9       “Quuilo Gyjquu</w:t>
        <w:br/>
        <w:br/>
        <w:t>115. Clear soup   .   8/9   -adlg 0/90</w:t>
        <w:br/>
        <w:t>oy,    116. Noodles Soup       8/9 Gigjhao ayqu  1:10.00 ee.</w:t>
        <w:br/>
        <w:t>* Wee, Yai  .       t7g Lemon Coriander Soup 10.00 j2/lj95 yooul ayo A Syayen,     =</w:t>
        <w:br/>
        <w:t>Soy" Oey        PLM fo       700 pbabeyew “Mypronfsouel</w:t>
        <w:br/>
        <w:t>. 4         i i |    es = Ft Ye</w:t>
        <w:br/>
      </w:r>
    </w:p>
    <w:p>
      <w:pPr>
        <w:jc w:val="left"/>
      </w:pPr>
      <w:r>
        <w:rPr>
          <w:sz w:val="24"/>
        </w:rPr>
        <w:t xml:space="preserve"> Gieowh Jols jaspoaveloa</w:t>
        <w:br/>
        <w:t>CHICKEN / BEEF</w:t>
        <w:br/>
        <w:t>___ PEPPER DRY FRY</w:t>
        <w:br/>
        <w:br/>
        <w:t>é</w:t>
        <w:br/>
        <w:br/>
        <w:t>Chicken lollipop is an horse</w:t>
        <w:br/>
        <w:t>cubina Chicken pe res      ‘lal</w:t>
        <w:br/>
        <w:t>Wneroin the mer fc</w:t>
        <w:br/>
        <w:br/>
        <w:t>galjaeaa</w:t>
        <w:br/>
        <w:t>DRAGON CHICKEN</w:t>
        <w:br/>
        <w:br/>
        <w:t>CRISPY FRIED CHICKEN</w:t>
        <w:br/>
        <w:br/>
      </w:r>
    </w:p>
    <w:p>
      <w:pPr>
        <w:jc w:val="left"/>
      </w:pPr>
      <w:r>
        <w:rPr>
          <w:sz w:val="24"/>
        </w:rPr>
        <w:t>* SINGLE PORTION AVAILABLE</w:t>
        <w:br/>
        <w:br/>
        <w:t>an</w:t>
        <w:br/>
        <w:br/>
        <w:t>ANORTH®:</w:t>
        <w:br/>
        <w:br/>
        <w:t>a\\</w:t>
        <w:br/>
        <w:br/>
        <w:t>a</w:t>
        <w:br/>
        <w:br/>
        <w:t>or</w:t>
        <w:br/>
        <w:br/>
        <w:t>INDIAN</w:t>
        <w:br/>
        <w:br/>
        <w:t>-_</w:t>
        <w:br/>
        <w:t>) Ae</w:t>
        <w:br/>
        <w:t>»  By |</w:t>
        <w:br/>
        <w:t>ee</w:t>
        <w:br/>
        <w:br/>
        <w:t>. a</w:t>
        <w:br/>
        <w:br/>
        <w:t>Indian cuisine consists of a variety of regional and            &amp;</w:t>
        <w:br/>
        <w:br/>
        <w:t>traditional cuisines native to the Indian subcontinent. Given  S ok  oe</w:t>
        <w:br/>
        <w:br/>
        <w:t>the diversity in soil, clirnate, Culture, ethnic groups, and         eS</w:t>
        <w:br/>
        <w:br/>
        <w:t>OCCUPATIONS</w:t>
        <w:br/>
        <w:t>CHICKEN</w:t>
        <w:br/>
        <w:t>CHICKEN MASALA             12/20               Jlito alos</w:t>
        <w:br/>
        <w:t>KADA! CHICKEN                14/24                glnA elaa</w:t>
        <w:br/>
        <w:t>ACHARI CHICKEN              14/24               elon gJuil</w:t>
        <w:br/>
        <w:t>CHICKEN KOLAPURI              14/24          sJplagS alana Ululoelino Sy</w:t>
        <w:br/>
        <w:t>CHICKEN HYDRABADI          14/24            abl jaa elaa       reg MASALA     SS 12/      a  ony</w:t>
        <w:br/>
        <w:t>CHICIKEN KASHMIRI           14/24          SHouSelaa (Ay</w:t>
        <w:br/>
        <w:t>TIKKA MASALA                 16/26                 Hla LAs      A</w:t>
        <w:br/>
        <w:t>MUTTON</w:t>
        <w:br/>
        <w:t>MUTTON KADAI                 T/,00                gla4 por</w:t>
        <w:br/>
        <w:t>MUTTON MASALA              1700               Uliuito pos</w:t>
        <w:br/>
        <w:t>MUTTON ACHARI              17.00             Juul por</w:t>
        <w:br/>
        <w:t>MUTTON JALFRAZI               17.00             Sid Oia pos</w:t>
        <w:br/>
        <w:t>TIKKA MASALA                 17.00                 live LA</w:t>
        <w:br/>
        <w:t>VEGETABLE</w:t>
        <w:br/>
        <w:t>ALOO GOBI                       7.00                   ge gl</w:t>
        <w:br/>
        <w:t>ALOO MASALA                  7.00                  lito gJl</w:t>
        <w:br/>
        <w:t>ALOO PALAK                    8.00                   SVU gl</w:t>
        <w:br/>
        <w:t>DAL FRY                          6/Il              (ldo yuac</w:t>
        <w:br/>
        <w:t>DAL PALAK                       6/11              AJU quac</w:t>
        <w:br/>
        <w:t>DAL TADKA                           6/11                 (4aU ywac =</w:t>
        <w:br/>
        <w:t>VEG MASALA                6/11           lito juan</w:t>
        <w:br/>
        <w:t>MIX VEG.                  All        JAtito las.</w:t>
        <w:br/>
        <w:t>MUSHROOM MASALA           8/13           ULLLLo fog LLLLo</w:t>
        <w:br/>
        <w:t>MUSHROOM KADAI            13.00            glad fog JLo</w:t>
        <w:br/>
        <w:t>TOMATO FRY              6/11       (loo pololols</w:t>
        <w:br/>
        <w:t>PANEER KADAI                  13.00                 134 july BHINDY MASALA</w:t>
        <w:br/>
        <w:t>VEG. KOLAPURI                  9.00        § Jlalg4 Las"</w:t>
        <w:br/>
        <w:br/>
        <w:t>Sea a ee Waisoainnun~®</w:t>
        <w:br/>
        <w:br/>
        <w:t>TOMATO COCONUT MASALA 6/14 Ulin Ci1i9494 palioh    PANEER               .</w:t>
        <w:br/>
        <w:t>GOBI MASALA                       8/13                  lute Lig        BUTTER MASAUAS                      .</w:t>
        <w:br/>
        <w:t>PALAK PANEER                13.00                jul 4) iu</w:t>
        <w:br/>
        <w:t>CHANA MASALA                 7/M               lute Ulu</w:t>
        <w:br/>
        <w:t>VEG. KURMA                 Wie           Lo jg4 jas</w:t>
        <w:br/>
        <w:br/>
        <w:t>TOMATO CURRY                           B/N            GigJLia plalokh</w:t>
        <w:br/>
      </w:r>
    </w:p>
    <w:p>
      <w:pPr>
        <w:jc w:val="left"/>
      </w:pPr>
      <w:r>
        <w:rPr>
          <w:sz w:val="24"/>
        </w:rPr>
        <w:t>Mal cosas.</w:t>
        <w:br/>
        <w:br/>
        <w:t>s</w:t>
        <w:br/>
        <w:t>- INDIAN</w:t>
        <w:br/>
        <w:t>5</w:t>
        <w:br/>
        <w:t>a       Indian cuisine consists of a variety of regional and</w:t>
        <w:br/>
        <w:t>= traditional cuisines native to the Indian subconti</w:t>
        <w:br/>
        <w:t>“nent. Given the diversity in soll, climate, culture,</w:t>
        <w:br/>
        <w:t>ethnic qroups, and occupations, these cuisines</w:t>
        <w:br/>
        <w:t>vary substantioll and use locally available spices,</w:t>
        <w:br/>
        <w:t>herbs, veqetabies, and fruits.</w:t>
        <w:br/>
        <w:t>CHICKEN</w:t>
        <w:br/>
        <w:t>I6. NADAN CHICKEN CURRY         12/20</w:t>
        <w:br/>
        <w:t>(62. CHICKEN MASALA                 12/20</w:t>
        <w:br/>
        <w:t>163. CHICKEN PEPPER MASALA       14/24</w:t>
        <w:br/>
        <w:t>164. CHICKEN VARUTHARACHATHU 14/24</w:t>
        <w:br/>
        <w:t>165. CHICKEN STEW                        15/25</w:t>
        <w:br/>
        <w:t>166. CHICKEN KURUMA            14/24</w:t>
        <w:br/>
        <w:t>167. | CHICKEN KIZHI                     16.00</w:t>
        <w:br/>
        <w:t>168. CHICKEN VARATTIYATHU          14/24</w:t>
        <w:br/>
        <w:t>(69. CHICKEN CHUKKA                 12/22</w:t>
        <w:br/>
        <w:t>170. CHICKEN ROAST                   14/24</w:t>
        <w:br/>
        <w:t>V7. MALABAR CHICKEN CURRY = 14/24</w:t>
        <w:br/>
        <w:t>72, CHICKEN KANTHARI               14/24</w:t>
        <w:br/>
        <w:t>173. CHICKEN KONDATTOM            14/24</w:t>
        <w:br/>
        <w:t>MUTTON</w:t>
        <w:br/>
        <w:t>174 MUTTON MASALA                 17/30</w:t>
        <w:br/>
        <w:t>175. MUTTON PEPPER MASALA       17/30</w:t>
        <w:br/>
        <w:t>176. MUTTON VARATTIYATHU          18/30</w:t>
        <w:br/>
        <w:t>177, MUTTON ROAST                   18/30</w:t>
        <w:br/>
        <w:t>178. MUTTON STEW                        18/28</w:t>
        <w:br/>
        <w:t>179. MUTTON KURUMA                 18/28</w:t>
        <w:br/>
        <w:t>180. MUTTON KIZHI                     20.00</w:t>
        <w:br/>
        <w:t>18. MUTTON CHATT| CURRY        20/30</w:t>
        <w:br/>
        <w:t>BEEF</w:t>
        <w:br/>
        <w:t>182. BEEF CURRY                       10/13/20</w:t>
        <w:br/>
        <w:t>183. BECF FRY                           15/25</w:t>
        <w:br/>
        <w:t>184, BEEF ROAST                       14/24</w:t>
        <w:br/>
        <w:t>185. BEEF MASALA             12/14/24</w:t>
        <w:br/>
        <w:t>i86. BEEF VARATTIYATHU             15/25</w:t>
        <w:br/>
        <w:t>187. BEEF KIZHI                   16.00</w:t>
        <w:br/>
        <w:t>188. BECP PEPPER MASALA            15/25</w:t>
        <w:br/>
        <w:t>189. BEEF PEPPER FRY                 18/25</w:t>
        <w:br/>
        <w:t>190. BEEF KONDATTOM                    13.00</w:t>
        <w:br/>
        <w:t>191 BEEF COCONUT FRY                    16.00</w:t>
        <w:br/>
        <w:t>192. BEEF CHATTY CURRY                15/25</w:t>
        <w:br/>
        <w:t>FISH</w:t>
        <w:br/>
        <w:t>193. FISH MANGO CURRY                 ASP.</w:t>
        <w:br/>
        <w:t>194. FISHMASALA                       ASP.</w:t>
        <w:br/>
        <w:t>195. FISH MULAKITTATHU               ASP.</w:t>
        <w:br/>
        <w:t>196. CHEMMEEN ROAST &amp; MASALA ASP.</w:t>
        <w:br/>
        <w:t>197. FISHNIRVANA                       ASP.</w:t>
        <w:br/>
        <w:br/>
        <w:t>Aaland enomid &amp; amurel</w:t>
        <w:br/>
        <w:br/>
        <w:t>CT -.</w:t>
        <w:br/>
        <w:t>= df iy</w:t>
        <w:br/>
        <w:t>Experience the authenticity of Kerala! +</w:t>
        <w:br/>
        <w:br/>
        <w:t>MAaieAOd fleadd =</w:t>
        <w:br/>
        <w:br/>
        <w:t>MAJEEDHKANTE SPECIAL...</w:t>
        <w:br/>
        <w:t>CHICKEN</w:t>
        <w:br/>
        <w:br/>
        <w:t>msi oiled ail</w:t>
        <w:br/>
        <w:t>olléod ave!</w:t>
        <w:br/>
        <w:t>oflenrd Onl arvrel</w:t>
        <w:br/>
        <w:br/>
        <w:t>alle aislénril</w:t>
        <w:br/>
        <w:t>CHICKEN CHATT| CURRY</w:t>
        <w:br/>
        <w:br/>
        <w:t>aide mmiénpem</w:t>
        <w:br/>
        <w:br/>
      </w:r>
    </w:p>
    <w:p>
      <w:pPr>
        <w:jc w:val="left"/>
      </w:pPr>
      <w:r>
        <w:rPr>
          <w:sz w:val="24"/>
        </w:rPr>
        <w:t>-ceaht y  aha oR   ~  Se ae</w:t>
        <w:br/>
        <w:t>ssiseak 98/10)  eu 18/10 , =, ee</w:t>
        <w:br/>
        <w:br/>
        <w:t>Watermel on               Avocado</w:t>
        <w:br/>
        <w:br/>
        <w:t>ag           es      [hs       Dns Ge 4 Dhs:     © MDs</w:t>
        <w:br/>
        <w:t>5La;   “asi  "  6i8/10       5 16/8)  Valens tie  zine iP 6/8/10  gS 6/8/10</w:t>
        <w:br/>
        <w:t>Pomegranate           Carrot                                                      Sweet melon            Strawberry              Kiwi</w:t>
        <w:br/>
        <w:br/>
        <w:t>Dhs. pS                                                                                                                       ; an</w:t>
        <w:br/>
        <w:br/>
        <w:t>|         ae    Sf      1050 “4 "10.50 25</w:t>
        <w:br/>
        <w:t>Awar Al Oalb 10.00.  Ishal Bhiladi   Falak 12. 50  _Zayan 12.50 Thabakath 12.50 Abood 12.50</w:t>
        <w:br/>
        <w:br/>
        <w:t>alpiaglie= | olsen</w:t>
        <w:br/>
        <w:t>Falooda Strawberry Falooda Mango</w:t>
        <w:br/>
        <w:t>‘i wr e/2    024 rm            —   ena</w:t>
        <w:br/>
        <w:t>iW id Pare |  off }          i)  3700</w:t>
        <w:br/>
        <w:t>MLS       2 12.00</w:t>
        <w:br/>
        <w:br/>
        <w:t>wg girogo</w:t>
        <w:br/>
        <w:br/>
        <w:t>226) Strawberry Mojito</w:t>
        <w:br/>
        <w:t xml:space="preserve">       uw) giLdg.o</w:t>
        <w:br/>
        <w:t>Le 227 Passion Mojito</w:t>
        <w:br/>
        <w:t>| aby gitogo reac ee               236                 ,</w:t>
        <w:br/>
        <w:t>~ 228) Watermelon Mojito EemLiUALP:               .       an a&gt; ee</w:t>
        <w:br/>
        <w:br/>
        <w:t>e” Ferraro Milkshake Oreo Milkshake 1s 10/1:     Puttu Ice Cream ERE</w:t>
        <w:br/>
      </w:r>
    </w:p>
    <w:p>
      <w:pPr>
        <w:jc w:val="left"/>
      </w:pPr>
      <w:r>
        <w:rPr>
          <w:sz w:val="24"/>
        </w:rPr>
        <w:t>ulus js                       Hy 03) / aloo uo jap                 jguollog jap</w:t>
        <w:br/>
        <w:t>PRESH GRILLED BURGER DYNAMITE BURGER               DOUBLE BURGER CHI./BEEF MATHAFI BURGER</w:t>
        <w:br/>
        <w:t>18/28 ous                                18.00 pus                                12.00 vxs                                    16.00 pus</w:t>
        <w:br/>
        <w:br/>
        <w:t>Shy          bbe    pas etlgleas p&gt;   etd        ples poy       ui         R15 &gt;)</w:t>
        <w:br/>
        <w:t>Zinger Burger                      I                                 Fillet Burger</w:t>
        <w:br/>
        <w:br/>
        <w:t>gitar gai sy El       Gls a&gt; &gt; Te      bp AS ty patie bys =          Cl pay</w:t>
        <w:br/>
        <w:t>Spicy Crispy Burger            Jumbo Prawns Burger _—Chi./Beef Classic Burger           Khaleej Burger</w:t>
        <w:br/>
      </w:r>
    </w:p>
    <w:p>
      <w:pPr>
        <w:jc w:val="left"/>
      </w:pPr>
      <w:r>
        <w:rPr>
          <w:sz w:val="24"/>
        </w:rPr>
        <w:t>dijlis! uglS</w:t>
        <w:br/>
        <w:t>Spanish Club</w:t>
        <w:br/>
        <w:br/>
        <w:t>1                                                                                                                                                         rat pa wl / bly</w:t>
        <w:br/>
        <w:t>ty: Wrap/Porotta</w:t>
        <w:br/>
        <w:br/>
        <w:t>“Fransisco Poratta</w:t>
        <w:br/>
        <w:br/>
        <w:t xml:space="preserve">   Mathafi Poratta</w:t>
        <w:br/>
        <w:br/>
        <w:t>Hot Drinks                Poratta Sandv</w:t>
        <w:br/>
        <w:t>. Karak tea        1.50   287, Chilly Poratta</w:t>
        <w:br/>
        <w:t>. Black tea        1.00   288. Beef Poratta</w:t>
        <w:br/>
        <w:t>. Nescaffe          3/5    289, Tikka Poratta</w:t>
        <w:br/>
        <w:t>. Boost                  /5      290, Chicken Mayo Poratta</w:t>
        <w:br/>
        <w:t>. Horlicks           3/5    291, Omelette Poratta</w:t>
        <w:br/>
        <w:t>. Kashmiri Tea      5.00   292. Nuggets Poratta</w:t>
        <w:br/>
        <w:br/>
        <w:t>. Habbathalhamra 5.00     293. Fillet Poratta</w:t>
        <w:br/>
        <w:br/>
        <w:t>. Cappuccino             2/5       294, Oman Chins Poratta</w:t>
        <w:br/>
        <w:t>285. Cornflakes      500 295. Kabab Poratta</w:t>
        <w:br/>
        <w:t>RG. Chukku Kaappi     3.00    296. Cheese Poratta</w:t>
        <w:br/>
        <w:br/>
        <w:t>|     ee   nyWiS pe Pi  (NSLS eae</w:t>
        <w:br/>
        <w:t>Normal 5.00  Kandhari Eae-ou!  Mexicy 6.UU</w:t>
        <w:br/>
        <w:br/>
        <w:t>dpm gl</w:t>
        <w:br/>
        <w:t>Seafood Club</w:t>
        <w:br/>
        <w:br/>
        <w:t>D rent</w:t>
        <w:br/>
        <w:br/>
        <w:t>SANDWICHES</w:t>
        <w:br/>
        <w:br/>
        <w:t>7 S|</w:t>
        <w:br/>
        <w:t>Al a&amp;</w:t>
        <w:br/>
        <w:br/>
        <w:t>eee We Ee</w:t>
        <w:br/>
        <w:br/>
        <w:t>3.00%</w:t>
        <w:br/>
        <w:br/>
        <w:t>5.00</w:t>
        <w:br/>
        <w:t>2.00</w:t>
        <w:br/>
        <w:br/>
        <w:t xml:space="preserve"> Canin</w:t>
        <w:br/>
        <w:br/>
        <w:t>SHAWARMAY</w:t>
        <w:br/>
        <w:br/>
        <w:t>Logs 9</w:t>
        <w:br/>
        <w:br/>
        <w:t>yal ind ae</w:t>
        <w:br/>
        <w:t>no Sp. ee</w:t>
        <w:br/>
        <w:br/>
        <w:t>JU</w:t>
        <w:br/>
        <w:t>ie</w:t>
        <w:br/>
        <w:t>: *</w:t>
        <w:br/>
        <w:br/>
        <w:t>, ae</w:t>
        <w:br/>
        <w:t>a!</w:t>
        <w:br/>
        <w:br/>
        <w:t>a</w:t>
        <w:br/>
        <w:t>er</w:t>
        <w:br/>
        <w:t>=&lt;</w:t>
        <w:br/>
        <w:t>4</w:t>
        <w:br/>
        <w:br/>
      </w:r>
    </w:p>
    <w:p>
      <w:pPr>
        <w:jc w:val="left"/>
      </w:pPr>
      <w:r>
        <w:rPr>
          <w:sz w:val="24"/>
        </w:rPr>
        <w:t>‘</w:t>
        <w:br/>
        <w:br/>
        <w:t>‘e</w:t>
        <w:br/>
        <w:br/>
        <w:t>ie Die dis pias MPEG wets PEPPFRIEHARCOAL</w:t>
        <w:br/>
        <w:t>GRILLED CHICKEN      OL 0    ee, HALF/ FULL</w:t>
        <w:br/>
        <w:t>—  HALF/ FULL             a hi        a           oes.</w:t>
        <w:br/>
        <w:br/>
        <w:t>"   f                 as               a 5]</w:t>
        <w:br/>
        <w:t>4,                               a</w:t>
        <w:br/>
        <w:t>Se.</w:t>
        <w:br/>
        <w:br/>
        <w:t>d</w:t>
        <w:br/>
        <w:br/>
        <w:t>k</w:t>
        <w:br/>
        <w:br/>
        <w:t>oadll gle -slEnle               pHs _                 peslGAls oadll gle alas        a</w:t>
        <w:br/>
        <w:t>CHICKEN CHARCOAL        18.00                   GREEN CHILLY CHAROAL —_jg.00\.</w:t>
        <w:br/>
        <w:t>HALF/ FULL :                   aDdaa ht id               HALF/ FULL</w:t>
        <w:br/>
        <w:br/>
        <w:t>a</w:t>
        <w:br/>
        <w:t>ra     i                 ; nat</w:t>
        <w:br/>
        <w:t>aie.          ss           ee</w:t>
        <w:br/>
        <w:t>—¥         :</w:t>
        <w:br/>
        <w:br/>
        <w:t>——_</w:t>
        <w:br/>
        <w:t>—</w:t>
        <w:br/>
        <w:br/>
        <w:t>de</w:t>
        <w:br/>
        <w:br/>
        <w:t>Concest 0502671248 Ref SUI /22</w:t>
        <w:br/>
        <w:br/>
        <w:t>HS    Hy |    9</w:t>
        <w:br/>
        <w:t>14.00 5S Dinner Meal                  BROASTED</w:t>
        <w:br/>
        <w:br/>
        <w:t>He                                                                                                                      }          arc</w:t>
        <w:br/>
        <w:t>eytlolktpstalss aeksd f              Guusii+0gi+ Uo last pstalss aging F     | 9  00</w:t>
        <w:br/>
        <w:t>2 Pes Chicken + Bun + Chips + Garlic           3 PCS Chicken + Bun Chips + Garlic + Peps!               _</w:t>
        <w:br/>
        <w:br/>
        <w:t>esan|  306  {Phos qd 9      wotlowg gumwtogH gills Valw+loll+elos ais }    +t palin</w:t>
        <w:br/>
        <w:t>i Jumbo Meal 6 Pcs Chicken + Chips + Coleslaw + Garlic            36 0</w:t>
        <w:br/>
        <w:t>¥         ;        M. Pepsi + Bun                                                                ‘</w:t>
        <w:br/>
        <w:br/>
        <w:t>© ARE GN      alilell aire</w:t>
        <w:br/>
        <w:t>a Eh i     *s</w:t>
        <w:br/>
        <w:br/>
        <w:t>= Se eal F Se     a    ‘ a       oe   : a     Pail y ivi Ci</w:t>
        <w:br/>
        <w:t>a Be — ‘a   Sy i he      ey A</w:t>
        <w:br/>
        <w:t>he aig tN   : Fit | ae = “Y      ie hy   Wgtlo Gh lio+lolin tala, deh 9 ll         60.00</w:t>
        <w:br/>
        <w:t>|    ie tee ey sere git</w:t>
        <w:br/>
        <w:br/>
        <w:t>iS rd ‘OR RSH 12Pes Chicken + Chips + Coleslaw + Garlic</w:t>
        <w:br/>
        <w:t>+ See " | -*     M. Pepsi + Bun</w:t>
        <w:br/>
        <w:t>SO OD</w:t>
        <w:br/>
        <w:t>— ———        .</w:t>
        <w:br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914400" cy="44958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44958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